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71FE" w14:textId="027A67ED" w:rsidR="00B114C5" w:rsidRDefault="00931C82">
      <w:pPr>
        <w:pStyle w:val="Heading1"/>
        <w:jc w:val="center"/>
      </w:pPr>
      <w:r>
        <w:t>Sanskriti Mishra</w:t>
      </w:r>
    </w:p>
    <w:p w14:paraId="290EE03F" w14:textId="774105A2" w:rsidR="00931C82" w:rsidRDefault="00931C82" w:rsidP="00931C82">
      <w:pPr>
        <w:pStyle w:val="BodyText"/>
        <w:jc w:val="center"/>
      </w:pPr>
      <w:r w:rsidRPr="00931C82">
        <w:t>New Mani</w:t>
      </w:r>
      <w:r>
        <w:t xml:space="preserve"> N</w:t>
      </w:r>
      <w:r w:rsidRPr="00931C82">
        <w:t>agar, Sardar Patel Ring Rd, behind SOHAM SANIDHYA, nr. Adani Circle, Ramol, Ahmedabad, Gujarat 382449</w:t>
      </w:r>
      <w:r>
        <w:t xml:space="preserve"> | </w:t>
      </w:r>
      <w:r w:rsidR="00423767">
        <w:t xml:space="preserve">Email: </w:t>
      </w:r>
      <w:hyperlink r:id="rId6" w:history="1">
        <w:r w:rsidR="00423767" w:rsidRPr="00ED2A62">
          <w:rPr>
            <w:rStyle w:val="Hyperlink"/>
          </w:rPr>
          <w:t>sanskriti.mishra991503@gmail.com</w:t>
        </w:r>
      </w:hyperlink>
      <w:r>
        <w:t xml:space="preserve"> | </w:t>
      </w:r>
      <w:r w:rsidR="00423767">
        <w:t xml:space="preserve">PH: </w:t>
      </w:r>
      <w:r>
        <w:t xml:space="preserve">7974641144 | </w:t>
      </w:r>
      <w:r w:rsidR="00423767">
        <w:t xml:space="preserve">LinkedIn: </w:t>
      </w:r>
      <w:hyperlink r:id="rId7" w:history="1">
        <w:r w:rsidR="00B8746C" w:rsidRPr="00ED2A62">
          <w:rPr>
            <w:rStyle w:val="Hyperlink"/>
          </w:rPr>
          <w:t>www.linkedin.com/in/sanskriti-mishra-b9a865357</w:t>
        </w:r>
      </w:hyperlink>
    </w:p>
    <w:p w14:paraId="070B12A8" w14:textId="77777777" w:rsidR="00B114C5" w:rsidRDefault="00000000">
      <w:pPr>
        <w:pStyle w:val="Heading2"/>
      </w:pPr>
      <w:r>
        <w:t>Career Objective</w:t>
      </w:r>
    </w:p>
    <w:p w14:paraId="4ED76E41" w14:textId="2FCF16B2" w:rsidR="00B114C5" w:rsidRDefault="00000000">
      <w:pPr>
        <w:pStyle w:val="BodyText"/>
      </w:pPr>
      <w:r>
        <w:t xml:space="preserve">Creative Front-End Developer with expertise in crafting responsive, interactive, and visually appealing web applications. Skilled in </w:t>
      </w:r>
      <w:r w:rsidR="005C5C81" w:rsidRPr="005C5C81">
        <w:t>Git, HTML5, CSS3, &amp; JavaScript, along with proficiency in jQuery, Bootstrap, React.js</w:t>
      </w:r>
      <w:r w:rsidR="005C5C81">
        <w:t>, T</w:t>
      </w:r>
      <w:r w:rsidR="005C5C81" w:rsidRPr="005C5C81">
        <w:t>ailwin</w:t>
      </w:r>
      <w:r w:rsidR="005C5C81">
        <w:t xml:space="preserve">d </w:t>
      </w:r>
      <w:r w:rsidR="005C5C81" w:rsidRPr="005C5C81">
        <w:t>CSS</w:t>
      </w:r>
      <w:r w:rsidR="005C5C81">
        <w:t xml:space="preserve"> and modern UI/UX Principles</w:t>
      </w:r>
      <w:r w:rsidR="005C5C81" w:rsidRPr="005C5C81">
        <w:t>. I am Finding a good place to work and upgrade my skillsets.</w:t>
      </w:r>
    </w:p>
    <w:p w14:paraId="39AD886F" w14:textId="77777777" w:rsidR="00B114C5" w:rsidRDefault="00000000">
      <w:pPr>
        <w:pStyle w:val="Heading2"/>
      </w:pPr>
      <w:r>
        <w:t>Key Skills &amp; Technical Expertise</w:t>
      </w:r>
    </w:p>
    <w:p w14:paraId="5157D57A" w14:textId="08483B44" w:rsidR="00B114C5" w:rsidRDefault="00000000">
      <w:pPr>
        <w:pStyle w:val="BodyText"/>
      </w:pPr>
      <w:r>
        <w:t xml:space="preserve">🔹 </w:t>
      </w:r>
      <w:r w:rsidR="005C5C81">
        <w:t xml:space="preserve">Git, </w:t>
      </w:r>
      <w:r>
        <w:t>HTML</w:t>
      </w:r>
      <w:r w:rsidR="005C5C81">
        <w:t>5</w:t>
      </w:r>
      <w:r>
        <w:t>, CSS</w:t>
      </w:r>
      <w:r w:rsidR="005C5C81">
        <w:t>3</w:t>
      </w:r>
      <w:r>
        <w:t>, JavaScript</w:t>
      </w:r>
    </w:p>
    <w:p w14:paraId="31A58A47" w14:textId="51FA9AC6" w:rsidR="00B114C5" w:rsidRDefault="00000000">
      <w:pPr>
        <w:pStyle w:val="BodyText"/>
      </w:pPr>
      <w:r>
        <w:t xml:space="preserve">🔹 </w:t>
      </w:r>
      <w:r w:rsidR="005C5C81">
        <w:t xml:space="preserve">jQuery, </w:t>
      </w:r>
      <w:r>
        <w:t>React.js, Bootstrap, Tailwind CSS</w:t>
      </w:r>
    </w:p>
    <w:p w14:paraId="36B6A148" w14:textId="77777777" w:rsidR="00B114C5" w:rsidRDefault="00000000">
      <w:pPr>
        <w:pStyle w:val="BodyText"/>
      </w:pPr>
      <w:r>
        <w:t>🔹 UI/UX Principles</w:t>
      </w:r>
    </w:p>
    <w:p w14:paraId="175618AE" w14:textId="77777777" w:rsidR="00B114C5" w:rsidRDefault="00000000">
      <w:pPr>
        <w:pStyle w:val="BodyText"/>
      </w:pPr>
      <w:r>
        <w:t>🔹 API Fetching &amp; Integration</w:t>
      </w:r>
    </w:p>
    <w:p w14:paraId="5CFD96AA" w14:textId="77777777" w:rsidR="00B114C5" w:rsidRDefault="00000000">
      <w:pPr>
        <w:pStyle w:val="Heading2"/>
      </w:pPr>
      <w:r>
        <w:t>Education</w:t>
      </w:r>
    </w:p>
    <w:p w14:paraId="0789CE3B" w14:textId="4217E103" w:rsidR="00B114C5" w:rsidRDefault="00000000">
      <w:pPr>
        <w:pStyle w:val="BodyText"/>
      </w:pPr>
      <w:r>
        <w:t>🎓 Certification in</w:t>
      </w:r>
      <w:r w:rsidR="005C5C81">
        <w:t xml:space="preserve"> Front End Developer</w:t>
      </w:r>
      <w:r>
        <w:t xml:space="preserve"> - TOPS Technologies, </w:t>
      </w:r>
      <w:r w:rsidR="005C5C81">
        <w:t>2025</w:t>
      </w:r>
    </w:p>
    <w:p w14:paraId="4CB95213" w14:textId="38009E7D" w:rsidR="00B114C5" w:rsidRDefault="00000000">
      <w:pPr>
        <w:pStyle w:val="BodyText"/>
      </w:pPr>
      <w:r>
        <w:t xml:space="preserve">🎓 Bachelor’s Degree in </w:t>
      </w:r>
      <w:r w:rsidR="005C5C81">
        <w:t>Civil Engineering</w:t>
      </w:r>
      <w:r>
        <w:t xml:space="preserve"> </w:t>
      </w:r>
      <w:r w:rsidR="005C5C81">
        <w:t xml:space="preserve">from Chhattisgarh swami Vivekanand technical university, </w:t>
      </w:r>
      <w:proofErr w:type="gramStart"/>
      <w:r w:rsidR="005C5C81">
        <w:t xml:space="preserve">Bhilai </w:t>
      </w:r>
      <w:r>
        <w:t>,</w:t>
      </w:r>
      <w:proofErr w:type="gramEnd"/>
      <w:r>
        <w:t xml:space="preserve"> </w:t>
      </w:r>
      <w:r w:rsidR="008F1112">
        <w:t xml:space="preserve">C.G., </w:t>
      </w:r>
      <w:r w:rsidR="005C5C81">
        <w:t>2022</w:t>
      </w:r>
    </w:p>
    <w:p w14:paraId="7C8E75EB" w14:textId="77777777" w:rsidR="00B114C5" w:rsidRDefault="00000000">
      <w:pPr>
        <w:pStyle w:val="Heading2"/>
      </w:pPr>
      <w:r>
        <w:t>Projects &amp; Practical Assignments</w:t>
      </w:r>
    </w:p>
    <w:p w14:paraId="004EC278" w14:textId="77777777" w:rsidR="00B114C5" w:rsidRDefault="00000000">
      <w:pPr>
        <w:pStyle w:val="Heading3"/>
      </w:pPr>
      <w:r>
        <w:t>🔹 Project 1: [Project Title]</w:t>
      </w:r>
    </w:p>
    <w:p w14:paraId="68872013" w14:textId="77777777" w:rsidR="00B114C5" w:rsidRDefault="00000000">
      <w:pPr>
        <w:pStyle w:val="BodyText"/>
      </w:pPr>
      <w:r>
        <w:t>📌 Description: Brief about the project and its functionality.</w:t>
      </w:r>
    </w:p>
    <w:p w14:paraId="22E678BC" w14:textId="77777777" w:rsidR="00B114C5" w:rsidRDefault="00000000">
      <w:pPr>
        <w:pStyle w:val="BodyText"/>
      </w:pPr>
      <w:r>
        <w:t>🛠 Tools/Features: [List relevant tools, technologies, and features used]</w:t>
      </w:r>
    </w:p>
    <w:p w14:paraId="7EB28183" w14:textId="77777777" w:rsidR="00B114C5" w:rsidRDefault="00000000">
      <w:pPr>
        <w:pStyle w:val="BodyText"/>
      </w:pPr>
      <w:r>
        <w:t>🔗 GitHub Link: [Provide GitHub link if available]</w:t>
      </w:r>
    </w:p>
    <w:p w14:paraId="211F67CB" w14:textId="77777777" w:rsidR="00B114C5" w:rsidRDefault="00000000">
      <w:pPr>
        <w:pStyle w:val="BodyText"/>
      </w:pPr>
      <w:r>
        <w:t>🌍 Live Link: [Provide live project link if available]</w:t>
      </w:r>
    </w:p>
    <w:p w14:paraId="4CDD8B1F" w14:textId="77777777" w:rsidR="00B114C5" w:rsidRDefault="00000000">
      <w:pPr>
        <w:pStyle w:val="Heading3"/>
      </w:pPr>
      <w:r>
        <w:t>🔹 Project 2: [Project Title]</w:t>
      </w:r>
    </w:p>
    <w:p w14:paraId="6A2EFCD3" w14:textId="77777777" w:rsidR="00B114C5" w:rsidRDefault="00000000">
      <w:pPr>
        <w:pStyle w:val="BodyText"/>
      </w:pPr>
      <w:r>
        <w:t>📌 Description: Brief about the project and its functionality.</w:t>
      </w:r>
    </w:p>
    <w:p w14:paraId="27A61F51" w14:textId="77777777" w:rsidR="00B114C5" w:rsidRDefault="00000000">
      <w:pPr>
        <w:pStyle w:val="BodyText"/>
      </w:pPr>
      <w:r>
        <w:t>🛠 Tools/Features: [List relevant tools, technologies, and features used]</w:t>
      </w:r>
    </w:p>
    <w:p w14:paraId="2B0C3926" w14:textId="77777777" w:rsidR="00B114C5" w:rsidRDefault="00000000">
      <w:pPr>
        <w:pStyle w:val="BodyText"/>
      </w:pPr>
      <w:r>
        <w:t>🔗 GitHub Link: [Provide GitHub link if available]</w:t>
      </w:r>
    </w:p>
    <w:p w14:paraId="0EF92EAA" w14:textId="77777777" w:rsidR="00B114C5" w:rsidRDefault="00000000">
      <w:pPr>
        <w:pStyle w:val="BodyText"/>
      </w:pPr>
      <w:r>
        <w:t>🌍 Live Link: [Provide live project link if available]</w:t>
      </w:r>
    </w:p>
    <w:p w14:paraId="087FEAA8" w14:textId="77777777" w:rsidR="00B114C5" w:rsidRDefault="00000000">
      <w:pPr>
        <w:pStyle w:val="Heading3"/>
      </w:pPr>
      <w:r>
        <w:lastRenderedPageBreak/>
        <w:t>🔹 Project 3: [Project Title]</w:t>
      </w:r>
    </w:p>
    <w:p w14:paraId="2E59D9AB" w14:textId="77777777" w:rsidR="00B114C5" w:rsidRDefault="00000000">
      <w:pPr>
        <w:pStyle w:val="BodyText"/>
      </w:pPr>
      <w:r>
        <w:t>📌 Description: Brief about the project and its functionality.</w:t>
      </w:r>
    </w:p>
    <w:p w14:paraId="48003629" w14:textId="77777777" w:rsidR="00B114C5" w:rsidRDefault="00000000">
      <w:pPr>
        <w:pStyle w:val="BodyText"/>
      </w:pPr>
      <w:r>
        <w:t>🛠 Tools/Features: [List relevant tools, technologies, and features used]</w:t>
      </w:r>
    </w:p>
    <w:p w14:paraId="4B2A8FD8" w14:textId="77777777" w:rsidR="00B114C5" w:rsidRDefault="00000000">
      <w:pPr>
        <w:pStyle w:val="BodyText"/>
      </w:pPr>
      <w:r>
        <w:t>🔗 GitHub Link: [Provide GitHub link if available]</w:t>
      </w:r>
    </w:p>
    <w:p w14:paraId="3ADD4037" w14:textId="77777777" w:rsidR="00B114C5" w:rsidRDefault="00000000">
      <w:pPr>
        <w:pStyle w:val="BodyText"/>
      </w:pPr>
      <w:r>
        <w:t>🌍 Live Link: [Provide live project link if available]</w:t>
      </w:r>
    </w:p>
    <w:p w14:paraId="54F5434A" w14:textId="77777777" w:rsidR="00B114C5" w:rsidRDefault="00000000">
      <w:pPr>
        <w:pStyle w:val="Heading2"/>
      </w:pPr>
      <w:r>
        <w:t>Certifications &amp; Achievements</w:t>
      </w:r>
    </w:p>
    <w:p w14:paraId="60234865" w14:textId="315AD895" w:rsidR="00B114C5" w:rsidRDefault="00000000">
      <w:pPr>
        <w:pStyle w:val="BodyText"/>
      </w:pPr>
      <w:r>
        <w:t>🏅 Certification in</w:t>
      </w:r>
      <w:r w:rsidR="00B8746C">
        <w:t xml:space="preserve"> Front End Development from Tops technologies.</w:t>
      </w:r>
    </w:p>
    <w:p w14:paraId="449D34B7" w14:textId="77777777" w:rsidR="00B114C5" w:rsidRDefault="00000000">
      <w:pPr>
        <w:pStyle w:val="BodyText"/>
      </w:pPr>
      <w:r>
        <w:t>📜 [Other Relevant Certifications]</w:t>
      </w:r>
    </w:p>
    <w:p w14:paraId="5DFC2B24" w14:textId="77777777" w:rsidR="00B114C5" w:rsidRDefault="00000000">
      <w:pPr>
        <w:pStyle w:val="Heading2"/>
      </w:pPr>
      <w:r>
        <w:t>Strengths</w:t>
      </w:r>
    </w:p>
    <w:p w14:paraId="2E0FFC0A" w14:textId="77777777" w:rsidR="00B114C5" w:rsidRDefault="00000000">
      <w:pPr>
        <w:pStyle w:val="BodyText"/>
      </w:pPr>
      <w:r>
        <w:t>✔ Strong analytical and problem-solving skills.</w:t>
      </w:r>
    </w:p>
    <w:p w14:paraId="3644DE0E" w14:textId="77777777" w:rsidR="00B114C5" w:rsidRDefault="00000000">
      <w:pPr>
        <w:pStyle w:val="BodyText"/>
      </w:pPr>
      <w:r>
        <w:t>✔ Ability to quickly learn new technologies.</w:t>
      </w:r>
    </w:p>
    <w:p w14:paraId="0B079170" w14:textId="77777777" w:rsidR="00B114C5" w:rsidRDefault="00000000">
      <w:pPr>
        <w:pStyle w:val="BodyText"/>
      </w:pPr>
      <w:r>
        <w:t>✔ Excellent collaboration and teamwork.</w:t>
      </w:r>
    </w:p>
    <w:p w14:paraId="3C631AB4" w14:textId="77777777" w:rsidR="00B114C5" w:rsidRDefault="00000000">
      <w:pPr>
        <w:pStyle w:val="BodyText"/>
      </w:pPr>
      <w:r>
        <w:t>✔ Detail-oriented approach to development and debugging.</w:t>
      </w:r>
    </w:p>
    <w:p w14:paraId="41043AE4" w14:textId="77777777" w:rsidR="00B114C5" w:rsidRDefault="00000000">
      <w:pPr>
        <w:pStyle w:val="Heading2"/>
      </w:pPr>
      <w:r>
        <w:t>Personal Information</w:t>
      </w:r>
    </w:p>
    <w:p w14:paraId="5A540BF3" w14:textId="77777777" w:rsidR="00B114C5" w:rsidRDefault="00000000">
      <w:pPr>
        <w:pStyle w:val="BodyText"/>
      </w:pPr>
      <w:r>
        <w:t>🗣 Languages Known: English, Hindi, Gujarati</w:t>
      </w:r>
    </w:p>
    <w:p w14:paraId="655B6249" w14:textId="03A040F7" w:rsidR="00B114C5" w:rsidRDefault="00000000">
      <w:pPr>
        <w:pStyle w:val="BodyText"/>
      </w:pPr>
      <w:r>
        <w:t xml:space="preserve">🎯 Hobbies: </w:t>
      </w:r>
      <w:r w:rsidR="00931C82">
        <w:t xml:space="preserve">Exploring new places in </w:t>
      </w:r>
      <w:proofErr w:type="spellStart"/>
      <w:r w:rsidR="00931C82">
        <w:t>india</w:t>
      </w:r>
      <w:proofErr w:type="spellEnd"/>
      <w:r w:rsidR="00931C82">
        <w:t>, Listening to music</w:t>
      </w:r>
    </w:p>
    <w:p w14:paraId="7DD671C4" w14:textId="77777777" w:rsidR="00B114C5" w:rsidRDefault="00000000">
      <w:pPr>
        <w:pStyle w:val="Heading2"/>
      </w:pPr>
      <w:r>
        <w:t>Declaration</w:t>
      </w:r>
    </w:p>
    <w:p w14:paraId="26D777F2" w14:textId="77777777" w:rsidR="00B114C5" w:rsidRDefault="00000000">
      <w:pPr>
        <w:pStyle w:val="BodyText"/>
      </w:pPr>
      <w:r>
        <w:t>I hereby declare that the information provided above is accurate to the best of my knowledge and belief.</w:t>
      </w:r>
    </w:p>
    <w:sectPr w:rsidR="00B11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284526">
    <w:abstractNumId w:val="8"/>
  </w:num>
  <w:num w:numId="2" w16cid:durableId="2050182758">
    <w:abstractNumId w:val="6"/>
  </w:num>
  <w:num w:numId="3" w16cid:durableId="1442995014">
    <w:abstractNumId w:val="5"/>
  </w:num>
  <w:num w:numId="4" w16cid:durableId="705524534">
    <w:abstractNumId w:val="4"/>
  </w:num>
  <w:num w:numId="5" w16cid:durableId="1906841931">
    <w:abstractNumId w:val="7"/>
  </w:num>
  <w:num w:numId="6" w16cid:durableId="690034522">
    <w:abstractNumId w:val="3"/>
  </w:num>
  <w:num w:numId="7" w16cid:durableId="1889414236">
    <w:abstractNumId w:val="2"/>
  </w:num>
  <w:num w:numId="8" w16cid:durableId="103766062">
    <w:abstractNumId w:val="1"/>
  </w:num>
  <w:num w:numId="9" w16cid:durableId="90841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283E"/>
    <w:rsid w:val="00423767"/>
    <w:rsid w:val="005C5C81"/>
    <w:rsid w:val="008F1112"/>
    <w:rsid w:val="00931C82"/>
    <w:rsid w:val="00AA1D8D"/>
    <w:rsid w:val="00B114C5"/>
    <w:rsid w:val="00B47730"/>
    <w:rsid w:val="00B8746C"/>
    <w:rsid w:val="00CB0664"/>
    <w:rsid w:val="00DF06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A42C0"/>
  <w14:defaultImageDpi w14:val="300"/>
  <w15:docId w15:val="{1BF1B334-6A15-483F-8CD9-584A02DA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1C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nskriti-mishra-b9a8653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skriti.mishra9915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kriti mishra</cp:lastModifiedBy>
  <cp:revision>4</cp:revision>
  <dcterms:created xsi:type="dcterms:W3CDTF">2025-05-04T10:11:00Z</dcterms:created>
  <dcterms:modified xsi:type="dcterms:W3CDTF">2025-05-04T10:23:00Z</dcterms:modified>
  <cp:category/>
</cp:coreProperties>
</file>